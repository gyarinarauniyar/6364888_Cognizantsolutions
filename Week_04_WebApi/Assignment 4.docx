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066F13">
      <w:pPr>
        <w:pStyle w:val="36"/>
      </w:pPr>
      <w:r>
        <w:t xml:space="preserve">Assignment 4 </w:t>
      </w:r>
      <w:bookmarkStart w:id="0" w:name="_GoBack"/>
      <w:bookmarkEnd w:id="0"/>
    </w:p>
    <w:p w14:paraId="0E9A581B">
      <w:pPr>
        <w:pStyle w:val="2"/>
      </w:pPr>
      <w:r>
        <w:t>Objective</w:t>
      </w:r>
    </w:p>
    <w:p w14:paraId="5B82650C">
      <w:r>
        <w:br w:type="textWrapping"/>
      </w:r>
      <w:r>
        <w:t xml:space="preserve">This assignment demonstrates the use of Web API to perform Create, Update, and Delete operations using a custom model class. </w:t>
      </w:r>
      <w:r>
        <w:br w:type="textWrapping"/>
      </w:r>
      <w:r>
        <w:t>It specifically focuses on updating employee data using the PUT action method, validating input ID, and returning appropriate responses.</w:t>
      </w:r>
      <w:r>
        <w:br w:type="textWrapping"/>
      </w:r>
    </w:p>
    <w:p w14:paraId="26E4A036">
      <w:pPr>
        <w:pStyle w:val="2"/>
      </w:pPr>
      <w:r>
        <w:t>Requirements</w:t>
      </w:r>
    </w:p>
    <w:p w14:paraId="0062B575">
      <w:r>
        <w:br w:type="textWrapping"/>
      </w:r>
      <w:r>
        <w:t>- Use</w:t>
      </w:r>
      <w:r>
        <w:rPr>
          <w:rFonts w:hint="default"/>
          <w:lang w:val="en-US"/>
        </w:rPr>
        <w:t>d</w:t>
      </w:r>
      <w:r>
        <w:t xml:space="preserve"> [FromBody] attribute to extract JSON data from request body</w:t>
      </w:r>
      <w:r>
        <w:br w:type="textWrapping"/>
      </w:r>
      <w:r>
        <w:t>- Use</w:t>
      </w:r>
      <w:r>
        <w:rPr>
          <w:rFonts w:hint="default"/>
          <w:lang w:val="en-US"/>
        </w:rPr>
        <w:t>d</w:t>
      </w:r>
      <w:r>
        <w:t xml:space="preserve"> a hardcoded list of employees</w:t>
      </w:r>
      <w:r>
        <w:br w:type="textWrapping"/>
      </w:r>
      <w:r>
        <w:t>- Validate</w:t>
      </w:r>
      <w:r>
        <w:rPr>
          <w:rFonts w:hint="default"/>
          <w:lang w:val="en-US"/>
        </w:rPr>
        <w:t>d</w:t>
      </w:r>
      <w:r>
        <w:t xml:space="preserve"> the employee ID:</w:t>
      </w:r>
      <w:r>
        <w:br w:type="textWrapping"/>
      </w:r>
      <w:r>
        <w:t xml:space="preserve">    - If ID ≤ 0, return BadRequest with message 'Invalid employee id'</w:t>
      </w:r>
      <w:r>
        <w:br w:type="textWrapping"/>
      </w:r>
      <w:r>
        <w:t xml:space="preserve">    - If ID &gt; 0 but not found in the list, return BadRequest with same message</w:t>
      </w:r>
      <w:r>
        <w:br w:type="textWrapping"/>
      </w:r>
      <w:r>
        <w:t xml:space="preserve">    - If ID is valid, update the employee and return the updated object</w:t>
      </w:r>
      <w:r>
        <w:br w:type="textWrapping"/>
      </w:r>
      <w:r>
        <w:t>- Test using Swagger and Postman</w:t>
      </w:r>
      <w:r>
        <w:br w:type="textWrapping"/>
      </w:r>
    </w:p>
    <w:p w14:paraId="05BEB6DC">
      <w:pPr>
        <w:pStyle w:val="2"/>
      </w:pPr>
      <w:r>
        <w:t>Updated EmployeeController.cs</w:t>
      </w:r>
    </w:p>
    <w:p w14:paraId="04527019">
      <w:r>
        <w:t>The following code replaces the existing EmployeeController and includes updated PUT logic for assignment 4:</w:t>
      </w:r>
    </w:p>
    <w:p w14:paraId="159B6BD6">
      <w:r>
        <w:br w:type="textWrapping"/>
      </w:r>
      <w:r>
        <w:t>[HttpPut("{id}")]</w:t>
      </w:r>
      <w:r>
        <w:br w:type="textWrapping"/>
      </w:r>
      <w:r>
        <w:t>[ProducesResponseType(StatusCodes.Status200OK)]</w:t>
      </w:r>
      <w:r>
        <w:br w:type="textWrapping"/>
      </w:r>
      <w:r>
        <w:t>[ProducesResponseType(StatusCodes.Status400BadRequest)]</w:t>
      </w:r>
      <w:r>
        <w:br w:type="textWrapping"/>
      </w:r>
      <w:r>
        <w:t>public ActionResult&lt;Employee&gt; UpdateEmployee(int id, [FromBody] Employee emp)</w:t>
      </w:r>
      <w:r>
        <w:br w:type="textWrapping"/>
      </w:r>
      <w:r>
        <w:t>{</w:t>
      </w:r>
      <w:r>
        <w:br w:type="textWrapping"/>
      </w:r>
      <w:r>
        <w:t xml:space="preserve">    if (id &lt;= 0)</w:t>
      </w:r>
      <w:r>
        <w:br w:type="textWrapping"/>
      </w:r>
      <w:r>
        <w:t xml:space="preserve">    {</w:t>
      </w:r>
      <w:r>
        <w:br w:type="textWrapping"/>
      </w:r>
      <w:r>
        <w:t xml:space="preserve">        return BadRequest("Invalid employee id");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var existing = _employees.FirstOrDefault(e =&gt; e.Id == id);</w:t>
      </w:r>
      <w:r>
        <w:br w:type="textWrapping"/>
      </w:r>
      <w:r>
        <w:t xml:space="preserve">    if (existing == null)</w:t>
      </w:r>
      <w:r>
        <w:br w:type="textWrapping"/>
      </w:r>
      <w:r>
        <w:t xml:space="preserve">    {</w:t>
      </w:r>
      <w:r>
        <w:br w:type="textWrapping"/>
      </w:r>
      <w:r>
        <w:t xml:space="preserve">        return BadRequest("Invalid employee id");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// Update properties</w:t>
      </w:r>
      <w:r>
        <w:br w:type="textWrapping"/>
      </w:r>
      <w:r>
        <w:t xml:space="preserve">    existing.Name = emp.Name;</w:t>
      </w:r>
      <w:r>
        <w:br w:type="textWrapping"/>
      </w:r>
      <w:r>
        <w:t xml:space="preserve">    existing.Salary = emp.Salary;</w:t>
      </w:r>
      <w:r>
        <w:br w:type="textWrapping"/>
      </w:r>
      <w:r>
        <w:t xml:space="preserve">    existing.Permanent = emp.Permanent;</w:t>
      </w:r>
      <w:r>
        <w:br w:type="textWrapping"/>
      </w:r>
      <w:r>
        <w:t xml:space="preserve">    existing.Department = emp.Department;</w:t>
      </w:r>
      <w:r>
        <w:br w:type="textWrapping"/>
      </w:r>
      <w:r>
        <w:t xml:space="preserve">    existing.Skills = emp.Skills;</w:t>
      </w:r>
      <w:r>
        <w:br w:type="textWrapping"/>
      </w:r>
      <w:r>
        <w:t xml:space="preserve">    existing.DateOfBirth = emp.DateOfBirth;</w:t>
      </w:r>
      <w:r>
        <w:br w:type="textWrapping"/>
      </w:r>
      <w:r>
        <w:br w:type="textWrapping"/>
      </w:r>
      <w:r>
        <w:t xml:space="preserve">    return Ok(existing); // return updated employee</w:t>
      </w:r>
      <w:r>
        <w:br w:type="textWrapping"/>
      </w:r>
      <w:r>
        <w:t>}</w:t>
      </w:r>
      <w:r>
        <w:br w:type="textWrapping"/>
      </w:r>
    </w:p>
    <w:p w14:paraId="35E869E7">
      <w:pPr>
        <w:pStyle w:val="2"/>
      </w:pPr>
      <w:r>
        <w:t>Testing the PUT API</w:t>
      </w:r>
    </w:p>
    <w:p w14:paraId="39797EE7">
      <w:r>
        <w:t>The PUT endpoint was tested using both Swagger UI and Postman.</w:t>
      </w:r>
    </w:p>
    <w:p w14:paraId="78A88EF9"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 </w:t>
      </w:r>
      <w:r>
        <w:t>Screenshots</w:t>
      </w:r>
      <w:r>
        <w:rPr>
          <w:rFonts w:hint="default"/>
          <w:lang w:val="en-US"/>
        </w:rPr>
        <w:t>:</w:t>
      </w:r>
    </w:p>
    <w:p w14:paraId="78B17A71"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168910</wp:posOffset>
            </wp:positionV>
            <wp:extent cx="5479415" cy="3108325"/>
            <wp:effectExtent l="0" t="0" r="6985" b="3175"/>
            <wp:wrapNone/>
            <wp:docPr id="1" name="Picture 1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2EBB1"/>
    <w:p w14:paraId="39E24421"/>
    <w:p w14:paraId="296DB938">
      <w:pPr>
        <w:rPr>
          <w:rFonts w:hint="default"/>
          <w:lang w:val="en-US"/>
        </w:rPr>
      </w:pPr>
    </w:p>
    <w:p w14:paraId="48E30834"/>
    <w:p w14:paraId="7BFE059F"/>
    <w:p w14:paraId="6CE54159"/>
    <w:p w14:paraId="202A2515">
      <w:pPr>
        <w:pStyle w:val="2"/>
      </w:pPr>
      <w:r>
        <w:rPr>
          <w:rFonts w:hint="default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160020</wp:posOffset>
            </wp:positionV>
            <wp:extent cx="5480685" cy="3276600"/>
            <wp:effectExtent l="0" t="0" r="5715" b="0"/>
            <wp:wrapNone/>
            <wp:docPr id="2" name="Picture 2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D16CE">
      <w:pPr>
        <w:pStyle w:val="2"/>
      </w:pPr>
    </w:p>
    <w:p w14:paraId="4E0AE62F">
      <w:pPr>
        <w:pStyle w:val="2"/>
        <w:rPr>
          <w:rFonts w:hint="default"/>
          <w:lang w:val="en-US"/>
        </w:rPr>
      </w:pPr>
    </w:p>
    <w:p w14:paraId="49036F29">
      <w:pPr>
        <w:pStyle w:val="2"/>
      </w:pPr>
    </w:p>
    <w:p w14:paraId="1C99EEE8">
      <w:pPr>
        <w:pStyle w:val="2"/>
      </w:pPr>
    </w:p>
    <w:p w14:paraId="4B545AE7">
      <w:pPr>
        <w:pStyle w:val="2"/>
      </w:pPr>
    </w:p>
    <w:p w14:paraId="4547BF84">
      <w:pPr>
        <w:pStyle w:val="2"/>
      </w:pPr>
    </w:p>
    <w:p w14:paraId="7B8587EB">
      <w:pPr>
        <w:pStyle w:val="2"/>
      </w:pPr>
    </w:p>
    <w:p w14:paraId="6AB8DAB7">
      <w:pPr>
        <w:pStyle w:val="2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12C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GYARINA RAUNIYAR</cp:lastModifiedBy>
  <dcterms:modified xsi:type="dcterms:W3CDTF">2025-07-13T18:43:03Z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CC2AC608DAA4400CBA1C1E8B3A4353DD_13</vt:lpwstr>
  </property>
</Properties>
</file>