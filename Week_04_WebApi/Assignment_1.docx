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2AF79">
      <w:pPr>
        <w:pStyle w:val="2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Assignment 1</w:t>
      </w:r>
    </w:p>
    <w:p w14:paraId="087707BD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Objectives</w:t>
      </w:r>
    </w:p>
    <w:p w14:paraId="3D66BCA8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Explain the Concept of RESTful Web Service, Web API &amp; Microservice</w:t>
      </w:r>
    </w:p>
    <w:p w14:paraId="4E4B6BB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REST (Representational State Transfer) is an architectural style that uses standard HTTP methods to interact with resources.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Features of REST: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Stateless: Each request is independent; no session info stored.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Resources: Identified via URIs (e.g., /api/products)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Methods (verbs): Uses HTTP methods (GET, POST, PUT, DELETE)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Flexible Formats: Can return JSON, XML, etc. (not limited to XML)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Stateless communication over HTTP</w:t>
      </w:r>
      <w:r>
        <w:rPr>
          <w:rFonts w:hint="default" w:ascii="Calibri" w:hAnsi="Calibri" w:cs="Calibri"/>
        </w:rPr>
        <w:br w:type="textWrapping"/>
      </w:r>
    </w:p>
    <w:p w14:paraId="7C8D7376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Web API: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 framework for building HTTP services using .NET Core.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Allows exposing data and functions through HTTP endpoints.</w:t>
      </w:r>
      <w:r>
        <w:rPr>
          <w:rFonts w:hint="default" w:ascii="Calibri" w:hAnsi="Calibri" w:cs="Calibri"/>
        </w:rPr>
        <w:br w:type="textWrapping"/>
      </w:r>
    </w:p>
    <w:p w14:paraId="18A73EA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Microservice: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 small, independently deployable service that performs a specific task.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Communicates via REST APIs or messaging systems.</w:t>
      </w:r>
      <w:r>
        <w:rPr>
          <w:rFonts w:hint="default" w:ascii="Calibri" w:hAnsi="Calibri" w:cs="Calibri"/>
        </w:rPr>
        <w:br w:type="textWrapping"/>
      </w:r>
    </w:p>
    <w:p w14:paraId="42B6046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Difference: Web Service vs Web API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Web Service     | Web API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--------------- | ------------------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Supports only XML | Supports JSON, XML, etc.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Heavier | Lightweight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SOAP-based | RESTful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Platform-independent | Language/platform-independent</w:t>
      </w:r>
      <w:r>
        <w:rPr>
          <w:rFonts w:hint="default" w:ascii="Calibri" w:hAnsi="Calibri" w:cs="Calibri"/>
        </w:rPr>
        <w:br w:type="textWrapping"/>
      </w:r>
    </w:p>
    <w:p w14:paraId="012E93F8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What is HttpRequest &amp; HttpResponse?</w:t>
      </w:r>
    </w:p>
    <w:p w14:paraId="07B3029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HttpRequest: Carries the client's request information like method (GET/POST), headers, URL, and body.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HttpResponse: The server's reply with status code, headers, and content (JSON/XML/data).</w:t>
      </w:r>
      <w:r>
        <w:rPr>
          <w:rFonts w:hint="default" w:ascii="Calibri" w:hAnsi="Calibri" w:cs="Calibri"/>
        </w:rPr>
        <w:br w:type="textWrapping"/>
      </w:r>
    </w:p>
    <w:p w14:paraId="42183125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Types of Action Verbs (HTTP Methods)</w:t>
      </w:r>
    </w:p>
    <w:p w14:paraId="6881EF0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Verb      | Purpose      | Usage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----------|--------------|-------------------------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HttpGet   | Fetch data   | [HttpGet]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HttpPost  | Create data  | [HttpPost]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HttpPut   | Update data  | [HttpPut("{id}")]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HttpDelete| Delete data  | [HttpDelete("{id}")]</w:t>
      </w:r>
      <w:r>
        <w:rPr>
          <w:rFonts w:hint="default" w:ascii="Calibri" w:hAnsi="Calibri" w:cs="Calibri"/>
        </w:rPr>
        <w:br w:type="textWrapping"/>
      </w:r>
    </w:p>
    <w:p w14:paraId="54DF6FBB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Types of HttpStatusCode in Web API</w:t>
      </w:r>
    </w:p>
    <w:p w14:paraId="188DF5C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Status Code | Meaning            | Used 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------------|--------------------|------------------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200 OK      | Success            | return Ok();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400 BadRequest | Client error     | return BadRequest();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401 Unauthorized | Auth failed    | return Unauthorized();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500 InternalServerError | Server error | return StatusCode(500);</w:t>
      </w:r>
      <w:r>
        <w:rPr>
          <w:rFonts w:hint="default" w:ascii="Calibri" w:hAnsi="Calibri" w:cs="Calibri"/>
        </w:rPr>
        <w:br w:type="textWrapping"/>
      </w:r>
    </w:p>
    <w:p w14:paraId="3F1AA0E3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5. Create a Simple Web API in .NET 8</w:t>
      </w:r>
    </w:p>
    <w:p w14:paraId="66DC8030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 VS Code Terminal:</w:t>
      </w:r>
    </w:p>
    <w:p w14:paraId="096C4D5D">
      <w:pPr>
        <w:rPr>
          <w:rFonts w:hint="default" w:ascii="Calibri" w:hAnsi="Calibri" w:cs="Calibri"/>
        </w:rPr>
      </w:pPr>
      <w:r>
        <w:rPr>
          <w:rFonts w:hint="default" w:ascii="Consolas" w:hAnsi="Consolas" w:cs="Consolas"/>
        </w:rPr>
        <w:t>dotnet new webapi -n FirstWebAPI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cd FirstWebAPI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code .</w:t>
      </w:r>
    </w:p>
    <w:p w14:paraId="466E8661">
      <w:p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Program.cs:</w:t>
      </w:r>
    </w:p>
    <w:p w14:paraId="1D560C0B">
      <w:pPr>
        <w:rPr>
          <w:rFonts w:hint="default" w:ascii="Consolas" w:hAnsi="Consolas" w:cs="Consolas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onsolas" w:hAnsi="Consolas" w:cs="Consolas"/>
        </w:rPr>
        <w:t>var builder = WebApplication.CreateBuilder(args);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builder.Services.AddControllers();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var app = builder.Build();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app.UseHttpsRedirection();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app.MapControllers();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app.Run();</w:t>
      </w:r>
      <w:r>
        <w:rPr>
          <w:rFonts w:hint="default" w:ascii="Consolas" w:hAnsi="Consolas" w:cs="Consolas"/>
        </w:rPr>
        <w:br w:type="textWrapping"/>
      </w:r>
    </w:p>
    <w:p w14:paraId="5C3B15CC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Controllers/ValuesController.cs:</w:t>
      </w:r>
    </w:p>
    <w:p w14:paraId="4029ED36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using Microsoft.AspNetCore.Mvc;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using System.Collections.Generic;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namespace FirstWebAPI.Controllers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[ApiController]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[Route("api/[controller]")]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public class ValuesController : ControllerBase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[HttpGet]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public ActionResult&lt;IEnumerable&lt;string&gt;&gt; Get()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    return Ok(new string[] { "value1", "value2" });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}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[HttpGet("{id}")]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public ActionResult&lt;string&gt; Get(int id)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    return Ok("value" + id);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}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[HttpPost]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public IActionResult Post([FromBody] string value)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    return Ok("Posted: " + value);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}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[HttpPut("{id}")]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public IActionResult Put(int id, [FromBody] string value)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    return Ok($"Updated id {id} with value {value}");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}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[HttpDelete("{id}")]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public IActionResult Delete(int id)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{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    return Ok($"Deleted value with id {id}");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    }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    }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}</w:t>
      </w:r>
      <w:r>
        <w:rPr>
          <w:rFonts w:hint="default" w:ascii="Consolas" w:hAnsi="Consolas" w:cs="Consolas"/>
        </w:rPr>
        <w:br w:type="textWrapping"/>
      </w:r>
    </w:p>
    <w:p w14:paraId="7743FDD6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Test URLs</w:t>
      </w:r>
    </w:p>
    <w:p w14:paraId="5E755C8A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Method | URL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-------|-------------------------------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GET    | http://localhost:5249/api/values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POST   | (Use</w:t>
      </w:r>
      <w:r>
        <w:rPr>
          <w:rFonts w:hint="default" w:ascii="Consolas" w:hAnsi="Consolas" w:cs="Consolas"/>
          <w:lang w:val="en-US"/>
        </w:rPr>
        <w:t>d</w:t>
      </w:r>
      <w:r>
        <w:rPr>
          <w:rFonts w:hint="default" w:ascii="Consolas" w:hAnsi="Consolas" w:cs="Consolas"/>
        </w:rPr>
        <w:t xml:space="preserve"> Postman with body "hello")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PUT    | http://localhost:5249/api/values/1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DELETE | http://localhost:5249/api/values/1</w:t>
      </w:r>
      <w:r>
        <w:rPr>
          <w:rFonts w:hint="default" w:ascii="Consolas" w:hAnsi="Consolas" w:cs="Consolas"/>
        </w:rPr>
        <w:br w:type="textWrapping"/>
      </w:r>
    </w:p>
    <w:p w14:paraId="510F4E0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6. Configuration Files in .NET 8 Web API</w:t>
      </w:r>
    </w:p>
    <w:p w14:paraId="0F37655E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File                  | Purpose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----------------------|------------------------------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Program.cs            | Startup logic &amp; middleware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 xml:space="preserve">appsettings.json      | App-level config 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launchSettings.json   | Debug URL/port info</w:t>
      </w:r>
      <w:r>
        <w:rPr>
          <w:rFonts w:hint="default" w:ascii="Consolas" w:hAnsi="Consolas" w:cs="Consolas"/>
        </w:rPr>
        <w:br w:type="textWrapping"/>
      </w:r>
    </w:p>
    <w:p w14:paraId="08D6C427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Legacy .NET Framework (4.5):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File              | Purpose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------------------|-----------------------------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WebApiConfig.cs   | API route registration</w:t>
      </w:r>
      <w:r>
        <w:rPr>
          <w:rFonts w:hint="default" w:ascii="Consolas" w:hAnsi="Consolas" w:cs="Consolas"/>
        </w:rPr>
        <w:br w:type="textWrapping"/>
      </w:r>
      <w:r>
        <w:rPr>
          <w:rFonts w:hint="default" w:ascii="Consolas" w:hAnsi="Consolas" w:cs="Consolas"/>
        </w:rPr>
        <w:t>RouteConfig.cs    | MVC route setup</w:t>
      </w:r>
      <w:r>
        <w:rPr>
          <w:rFonts w:hint="default" w:ascii="Consolas" w:hAnsi="Consolas" w:cs="Consolas"/>
        </w:rPr>
        <w:br w:type="textWrapping"/>
      </w:r>
    </w:p>
    <w:p w14:paraId="20BFB9AE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Summary</w:t>
      </w:r>
    </w:p>
    <w:p w14:paraId="0FC0419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Created .NET 8 Web API project using `dotnet new webapi`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Added custom controller with full CRUD (GET, POST, PUT, DELETE)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Explained REST, Web API, Microservices, HTTP verbs, status codes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- Discussed config files and runtime behavior</w:t>
      </w:r>
      <w:r>
        <w:rPr>
          <w:rFonts w:hint="default" w:ascii="Calibri" w:hAnsi="Calibri" w:cs="Calibri"/>
        </w:rPr>
        <w:br w:type="textWrapping"/>
      </w:r>
    </w:p>
    <w:p w14:paraId="738F98BA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Project: FirstWebAPI (.NET 8)</w:t>
      </w:r>
    </w:p>
    <w:p w14:paraId="5A7584DF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Student: Gyarina Rauniyar</w:t>
      </w:r>
    </w:p>
    <w:p w14:paraId="20448911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This document provides a checklist of tested endpoints and placeholders for attaching screenshots of successful API responses.</w:t>
      </w:r>
    </w:p>
    <w:p w14:paraId="6C6DB23E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✅ Test Checklist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3340"/>
        <w:gridCol w:w="2755"/>
      </w:tblGrid>
      <w:tr w14:paraId="3E6CB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120DE8B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 Method</w:t>
            </w:r>
          </w:p>
        </w:tc>
        <w:tc>
          <w:tcPr>
            <w:tcW w:w="2880" w:type="dxa"/>
          </w:tcPr>
          <w:p w14:paraId="4BF78203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Endpoint URL</w:t>
            </w:r>
          </w:p>
        </w:tc>
        <w:tc>
          <w:tcPr>
            <w:tcW w:w="2880" w:type="dxa"/>
          </w:tcPr>
          <w:p w14:paraId="7DADF2DD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Test Status</w:t>
            </w:r>
          </w:p>
        </w:tc>
      </w:tr>
      <w:tr w14:paraId="125B6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BD603A5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GET</w:t>
            </w:r>
          </w:p>
        </w:tc>
        <w:tc>
          <w:tcPr>
            <w:tcW w:w="2880" w:type="dxa"/>
          </w:tcPr>
          <w:p w14:paraId="2EFADF0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http://localhost:5249/api/values</w:t>
            </w:r>
          </w:p>
        </w:tc>
        <w:tc>
          <w:tcPr>
            <w:tcW w:w="2880" w:type="dxa"/>
          </w:tcPr>
          <w:p w14:paraId="301AE07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✅ Passed</w:t>
            </w:r>
          </w:p>
        </w:tc>
      </w:tr>
      <w:tr w14:paraId="6B881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2880" w:type="dxa"/>
          </w:tcPr>
          <w:p w14:paraId="1F015C34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GET (by ID)</w:t>
            </w:r>
          </w:p>
        </w:tc>
        <w:tc>
          <w:tcPr>
            <w:tcW w:w="2880" w:type="dxa"/>
          </w:tcPr>
          <w:p w14:paraId="63B8B0CD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http://localhost:5249/api/values/1</w:t>
            </w:r>
          </w:p>
        </w:tc>
        <w:tc>
          <w:tcPr>
            <w:tcW w:w="2880" w:type="dxa"/>
          </w:tcPr>
          <w:p w14:paraId="32A75E30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✅ Passed</w:t>
            </w:r>
          </w:p>
        </w:tc>
      </w:tr>
      <w:tr w14:paraId="51274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B86FF7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POST</w:t>
            </w:r>
          </w:p>
        </w:tc>
        <w:tc>
          <w:tcPr>
            <w:tcW w:w="2880" w:type="dxa"/>
          </w:tcPr>
          <w:p w14:paraId="0BB958B4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http://localhost:5249/api/values</w:t>
            </w:r>
          </w:p>
        </w:tc>
        <w:tc>
          <w:tcPr>
            <w:tcW w:w="2880" w:type="dxa"/>
          </w:tcPr>
          <w:p w14:paraId="2EA977E6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✅ Passed</w:t>
            </w:r>
          </w:p>
        </w:tc>
      </w:tr>
      <w:tr w14:paraId="025F9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0825519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PUT</w:t>
            </w:r>
          </w:p>
        </w:tc>
        <w:tc>
          <w:tcPr>
            <w:tcW w:w="2880" w:type="dxa"/>
          </w:tcPr>
          <w:p w14:paraId="1BF29B08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http://localhost:5249/api/values/1</w:t>
            </w:r>
          </w:p>
        </w:tc>
        <w:tc>
          <w:tcPr>
            <w:tcW w:w="2880" w:type="dxa"/>
          </w:tcPr>
          <w:p w14:paraId="5B2D6BC1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✅ Passed</w:t>
            </w:r>
          </w:p>
        </w:tc>
      </w:tr>
      <w:tr w14:paraId="04CA6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CEEDE2D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DELETE</w:t>
            </w:r>
          </w:p>
        </w:tc>
        <w:tc>
          <w:tcPr>
            <w:tcW w:w="2880" w:type="dxa"/>
          </w:tcPr>
          <w:p w14:paraId="05BF6BE1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http://localhost:5249/api/values/1</w:t>
            </w:r>
          </w:p>
        </w:tc>
        <w:tc>
          <w:tcPr>
            <w:tcW w:w="2880" w:type="dxa"/>
          </w:tcPr>
          <w:p w14:paraId="25925B49">
            <w:pPr>
              <w:spacing w:after="0"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✅ Passed</w:t>
            </w:r>
          </w:p>
        </w:tc>
      </w:tr>
    </w:tbl>
    <w:p w14:paraId="38A93BDA"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Screenshot Placeholders</w:t>
      </w:r>
    </w:p>
    <w:p w14:paraId="61FE2C58">
      <w:pPr>
        <w:numPr>
          <w:ilvl w:val="0"/>
          <w:numId w:val="7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-35560</wp:posOffset>
            </wp:positionH>
            <wp:positionV relativeFrom="paragraph">
              <wp:posOffset>257175</wp:posOffset>
            </wp:positionV>
            <wp:extent cx="5485765" cy="3933190"/>
            <wp:effectExtent l="0" t="0" r="635" b="3810"/>
            <wp:wrapNone/>
            <wp:docPr id="1" name="Picture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>Screenshot of `GET /api/values` response:</w:t>
      </w:r>
    </w:p>
    <w:p w14:paraId="4397D121">
      <w:pPr>
        <w:numPr>
          <w:numId w:val="0"/>
        </w:numPr>
        <w:spacing w:after="200" w:line="276" w:lineRule="auto"/>
        <w:rPr>
          <w:rFonts w:hint="default" w:ascii="Calibri" w:hAnsi="Calibri" w:cs="Calibri"/>
        </w:rPr>
      </w:pPr>
    </w:p>
    <w:p w14:paraId="31805B1F">
      <w:pPr>
        <w:numPr>
          <w:numId w:val="0"/>
        </w:numPr>
        <w:spacing w:after="200" w:line="276" w:lineRule="auto"/>
        <w:rPr>
          <w:rFonts w:hint="default" w:ascii="Calibri" w:hAnsi="Calibri" w:cs="Calibri"/>
        </w:rPr>
      </w:pPr>
    </w:p>
    <w:p w14:paraId="3463CC68">
      <w:pPr>
        <w:numPr>
          <w:numId w:val="0"/>
        </w:numPr>
        <w:spacing w:after="200" w:line="276" w:lineRule="auto"/>
        <w:rPr>
          <w:rFonts w:hint="default" w:ascii="Calibri" w:hAnsi="Calibri" w:cs="Calibri"/>
          <w:lang w:val="en-US"/>
        </w:rPr>
      </w:pPr>
    </w:p>
    <w:p w14:paraId="67F3E413">
      <w:pPr>
        <w:rPr>
          <w:rFonts w:hint="default" w:ascii="Calibri" w:hAnsi="Calibri" w:cs="Calibri"/>
        </w:rPr>
      </w:pPr>
    </w:p>
    <w:p w14:paraId="6E374317">
      <w:pPr>
        <w:rPr>
          <w:rFonts w:hint="default" w:ascii="Calibri" w:hAnsi="Calibri" w:cs="Calibri"/>
        </w:rPr>
      </w:pPr>
    </w:p>
    <w:p w14:paraId="0565E3EB">
      <w:pPr>
        <w:rPr>
          <w:rFonts w:hint="default" w:ascii="Calibri" w:hAnsi="Calibri" w:cs="Calibri"/>
        </w:rPr>
      </w:pPr>
    </w:p>
    <w:p w14:paraId="1927D408">
      <w:pPr>
        <w:rPr>
          <w:rFonts w:hint="default" w:ascii="Calibri" w:hAnsi="Calibri" w:cs="Calibri"/>
        </w:rPr>
      </w:pPr>
    </w:p>
    <w:p w14:paraId="49F6E2B9">
      <w:pPr>
        <w:rPr>
          <w:rFonts w:hint="default" w:ascii="Calibri" w:hAnsi="Calibri" w:cs="Calibri"/>
        </w:rPr>
      </w:pPr>
    </w:p>
    <w:p w14:paraId="609997A5">
      <w:pPr>
        <w:rPr>
          <w:rFonts w:hint="default" w:ascii="Calibri" w:hAnsi="Calibri" w:cs="Calibri"/>
        </w:rPr>
      </w:pPr>
    </w:p>
    <w:p w14:paraId="127416E8">
      <w:pPr>
        <w:rPr>
          <w:rFonts w:hint="default" w:ascii="Calibri" w:hAnsi="Calibri" w:cs="Calibri"/>
        </w:rPr>
      </w:pPr>
    </w:p>
    <w:p w14:paraId="08A6C43F">
      <w:pPr>
        <w:rPr>
          <w:rFonts w:hint="default" w:ascii="Calibri" w:hAnsi="Calibri" w:cs="Calibri"/>
        </w:rPr>
      </w:pPr>
    </w:p>
    <w:p w14:paraId="50F09A21">
      <w:pPr>
        <w:rPr>
          <w:rFonts w:hint="default" w:ascii="Calibri" w:hAnsi="Calibri" w:cs="Calibri"/>
        </w:rPr>
      </w:pPr>
    </w:p>
    <w:p w14:paraId="4A79B0BD">
      <w:pPr>
        <w:rPr>
          <w:rFonts w:hint="default" w:ascii="Calibri" w:hAnsi="Calibri" w:cs="Calibri"/>
        </w:rPr>
      </w:pPr>
    </w:p>
    <w:p w14:paraId="761542E6">
      <w:pPr>
        <w:rPr>
          <w:rFonts w:hint="default" w:ascii="Calibri" w:hAnsi="Calibri" w:cs="Calibri"/>
        </w:rPr>
      </w:pPr>
    </w:p>
    <w:p w14:paraId="5B8507A2">
      <w:pPr>
        <w:rPr>
          <w:rFonts w:hint="default" w:ascii="Calibri" w:hAnsi="Calibri" w:cs="Calibri"/>
        </w:rPr>
      </w:pPr>
    </w:p>
    <w:p w14:paraId="5A7C93CE">
      <w:pPr>
        <w:rPr>
          <w:rFonts w:hint="default" w:ascii="Calibri" w:hAnsi="Calibri" w:cs="Calibri"/>
        </w:rPr>
      </w:pPr>
    </w:p>
    <w:p w14:paraId="124C10C9">
      <w:pPr>
        <w:rPr>
          <w:rFonts w:hint="default" w:ascii="Calibri" w:hAnsi="Calibri" w:cs="Calibri"/>
        </w:rPr>
      </w:pPr>
    </w:p>
    <w:p w14:paraId="62F914BE">
      <w:pPr>
        <w:rPr>
          <w:rFonts w:hint="default" w:ascii="Calibri" w:hAnsi="Calibri" w:cs="Calibri"/>
        </w:rPr>
      </w:pPr>
    </w:p>
    <w:p w14:paraId="5463D964">
      <w:pPr>
        <w:rPr>
          <w:rFonts w:hint="default" w:ascii="Calibri" w:hAnsi="Calibri" w:cs="Calibri"/>
        </w:rPr>
      </w:pPr>
    </w:p>
    <w:p w14:paraId="18DDDBE7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Screenshot of `POST /api/values` with body "hello":</w:t>
      </w:r>
    </w:p>
    <w:p w14:paraId="129BC1CC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74295</wp:posOffset>
            </wp:positionV>
            <wp:extent cx="5485765" cy="3550285"/>
            <wp:effectExtent l="0" t="0" r="635" b="5715"/>
            <wp:wrapNone/>
            <wp:docPr id="2" name="Picture 2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32363">
      <w:pPr>
        <w:rPr>
          <w:rFonts w:hint="default" w:ascii="Calibri" w:hAnsi="Calibri" w:cs="Calibri"/>
        </w:rPr>
      </w:pPr>
    </w:p>
    <w:p w14:paraId="76D3EE9E">
      <w:pPr>
        <w:rPr>
          <w:rFonts w:hint="default" w:ascii="Calibri" w:hAnsi="Calibri" w:cs="Calibri"/>
        </w:rPr>
      </w:pPr>
    </w:p>
    <w:p w14:paraId="6B157669">
      <w:pPr>
        <w:rPr>
          <w:rFonts w:hint="default" w:ascii="Calibri" w:hAnsi="Calibri" w:cs="Calibri"/>
        </w:rPr>
      </w:pPr>
    </w:p>
    <w:p w14:paraId="74FCA94D">
      <w:pPr>
        <w:rPr>
          <w:rFonts w:hint="default" w:ascii="Calibri" w:hAnsi="Calibri" w:cs="Calibri"/>
        </w:rPr>
      </w:pPr>
    </w:p>
    <w:p w14:paraId="211210B0">
      <w:pPr>
        <w:rPr>
          <w:rFonts w:hint="default" w:ascii="Calibri" w:hAnsi="Calibri" w:cs="Calibri"/>
        </w:rPr>
      </w:pPr>
    </w:p>
    <w:p w14:paraId="3F9EFC5D">
      <w:pPr>
        <w:rPr>
          <w:rFonts w:hint="default" w:ascii="Calibri" w:hAnsi="Calibri" w:cs="Calibri"/>
        </w:rPr>
      </w:pPr>
    </w:p>
    <w:p w14:paraId="11C65DD2">
      <w:pPr>
        <w:rPr>
          <w:rFonts w:hint="default" w:ascii="Calibri" w:hAnsi="Calibri" w:cs="Calibri"/>
        </w:rPr>
      </w:pPr>
    </w:p>
    <w:p w14:paraId="5905C748">
      <w:pPr>
        <w:rPr>
          <w:rFonts w:hint="default" w:ascii="Calibri" w:hAnsi="Calibri" w:cs="Calibri"/>
        </w:rPr>
      </w:pPr>
    </w:p>
    <w:p w14:paraId="5B2F8D05">
      <w:pPr>
        <w:rPr>
          <w:rFonts w:hint="default" w:ascii="Calibri" w:hAnsi="Calibri" w:cs="Calibri"/>
        </w:rPr>
      </w:pPr>
    </w:p>
    <w:p w14:paraId="5A512FF8">
      <w:pPr>
        <w:rPr>
          <w:rFonts w:hint="default" w:ascii="Calibri" w:hAnsi="Calibri" w:cs="Calibri"/>
        </w:rPr>
      </w:pPr>
    </w:p>
    <w:p w14:paraId="5E288660">
      <w:pPr>
        <w:rPr>
          <w:rFonts w:hint="default" w:ascii="Calibri" w:hAnsi="Calibri" w:cs="Calibri"/>
        </w:rPr>
      </w:pPr>
    </w:p>
    <w:p w14:paraId="29721B5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304800</wp:posOffset>
            </wp:positionV>
            <wp:extent cx="5483860" cy="3537585"/>
            <wp:effectExtent l="0" t="0" r="2540" b="5715"/>
            <wp:wrapNone/>
            <wp:docPr id="3" name="Picture 3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libri" w:hAnsi="Calibri" w:cs="Calibri"/>
        </w:rPr>
        <w:t>3. Screenshot of `PUT /api/values/1` with body "update":</w:t>
      </w:r>
    </w:p>
    <w:p w14:paraId="7FBC2699">
      <w:pPr>
        <w:rPr>
          <w:rFonts w:hint="default" w:ascii="Calibri" w:hAnsi="Calibri" w:cs="Calibri"/>
          <w:lang w:val="en-US"/>
        </w:rPr>
      </w:pPr>
    </w:p>
    <w:p w14:paraId="464AB810">
      <w:pPr>
        <w:rPr>
          <w:rFonts w:hint="default" w:ascii="Calibri" w:hAnsi="Calibri" w:cs="Calibri"/>
        </w:rPr>
      </w:pPr>
    </w:p>
    <w:p w14:paraId="5010E08E">
      <w:pPr>
        <w:rPr>
          <w:rFonts w:hint="default" w:ascii="Calibri" w:hAnsi="Calibri" w:cs="Calibri"/>
        </w:rPr>
      </w:pPr>
    </w:p>
    <w:p w14:paraId="3E9CC3A3">
      <w:pPr>
        <w:rPr>
          <w:rFonts w:hint="default" w:ascii="Calibri" w:hAnsi="Calibri" w:cs="Calibri"/>
        </w:rPr>
      </w:pPr>
    </w:p>
    <w:p w14:paraId="261A11F5">
      <w:pPr>
        <w:rPr>
          <w:rFonts w:hint="default" w:ascii="Calibri" w:hAnsi="Calibri" w:cs="Calibri"/>
        </w:rPr>
      </w:pPr>
    </w:p>
    <w:p w14:paraId="31DCCCC2">
      <w:pPr>
        <w:rPr>
          <w:rFonts w:hint="default" w:ascii="Calibri" w:hAnsi="Calibri" w:cs="Calibri"/>
        </w:rPr>
      </w:pPr>
    </w:p>
    <w:p w14:paraId="7DD9A054">
      <w:pPr>
        <w:rPr>
          <w:rFonts w:hint="default" w:ascii="Calibri" w:hAnsi="Calibri" w:cs="Calibri"/>
        </w:rPr>
      </w:pPr>
    </w:p>
    <w:p w14:paraId="10338EC9">
      <w:pPr>
        <w:rPr>
          <w:rFonts w:hint="default" w:ascii="Calibri" w:hAnsi="Calibri" w:cs="Calibri"/>
        </w:rPr>
      </w:pPr>
    </w:p>
    <w:p w14:paraId="30CC0207">
      <w:pPr>
        <w:rPr>
          <w:rFonts w:hint="default" w:ascii="Calibri" w:hAnsi="Calibri" w:cs="Calibri"/>
        </w:rPr>
      </w:pPr>
    </w:p>
    <w:p w14:paraId="625667FE">
      <w:pPr>
        <w:rPr>
          <w:rFonts w:hint="default" w:ascii="Calibri" w:hAnsi="Calibri" w:cs="Calibri"/>
        </w:rPr>
      </w:pPr>
    </w:p>
    <w:p w14:paraId="6FF33467">
      <w:pPr>
        <w:rPr>
          <w:rFonts w:hint="default" w:ascii="Calibri" w:hAnsi="Calibri" w:cs="Calibri"/>
        </w:rPr>
      </w:pPr>
    </w:p>
    <w:p w14:paraId="7B1C5CC7">
      <w:pPr>
        <w:numPr>
          <w:ilvl w:val="0"/>
          <w:numId w:val="8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Screenshot of `DELETE /api/values/1`:</w:t>
      </w:r>
      <w:bookmarkStart w:id="0" w:name="_GoBack"/>
      <w:bookmarkEnd w:id="0"/>
    </w:p>
    <w:p w14:paraId="40D591CE"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34290</wp:posOffset>
            </wp:positionV>
            <wp:extent cx="5483225" cy="3553460"/>
            <wp:effectExtent l="0" t="0" r="3175" b="2540"/>
            <wp:wrapNone/>
            <wp:docPr id="4" name="Picture 4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.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A8ABAE"/>
    <w:multiLevelType w:val="singleLevel"/>
    <w:tmpl w:val="82A8ABAE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DD3447C1"/>
    <w:multiLevelType w:val="singleLevel"/>
    <w:tmpl w:val="DD3447C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6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4D95A0E"/>
    <w:rsid w:val="7082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GYARINA RAUNIYAR</cp:lastModifiedBy>
  <dcterms:modified xsi:type="dcterms:W3CDTF">2025-07-13T17:36:23Z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6E7DD332A8484BFE981BA23B2A2935F5_13</vt:lpwstr>
  </property>
</Properties>
</file>