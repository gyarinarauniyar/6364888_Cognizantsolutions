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B6784">
      <w:pPr>
        <w:pStyle w:val="36"/>
      </w:pPr>
      <w:r>
        <w:t xml:space="preserve">Assignment 3 </w:t>
      </w:r>
    </w:p>
    <w:p w14:paraId="42559C53">
      <w:pPr>
        <w:pStyle w:val="2"/>
      </w:pPr>
      <w:r>
        <w:t>Objective</w:t>
      </w:r>
    </w:p>
    <w:p w14:paraId="40054EAC">
      <w:r>
        <w:t>This assignment demonstrates advanced Web API concepts in ASP.NET Core, including:</w:t>
      </w:r>
      <w:r>
        <w:br w:type="textWrapping"/>
      </w:r>
      <w:r>
        <w:t>- Custom model classes</w:t>
      </w:r>
      <w:r>
        <w:br w:type="textWrapping"/>
      </w:r>
      <w:r>
        <w:t>- Action methods with [FromBody]</w:t>
      </w:r>
      <w:r>
        <w:br w:type="textWrapping"/>
      </w:r>
      <w:r>
        <w:t>- Custom authorization filter using ActionFilterAttribute</w:t>
      </w:r>
      <w:r>
        <w:br w:type="textWrapping"/>
      </w:r>
      <w:r>
        <w:t>- Global exception handling using IExceptionFilter</w:t>
      </w:r>
      <w:r>
        <w:br w:type="textWrapping"/>
      </w:r>
      <w:r>
        <w:t>- Integration with Swagger for testing</w:t>
      </w:r>
      <w:r>
        <w:br w:type="textWrapping"/>
      </w:r>
    </w:p>
    <w:p w14:paraId="3535AA0B">
      <w:pPr>
        <w:pStyle w:val="2"/>
      </w:pPr>
      <w:r>
        <w:t>Project Structure</w:t>
      </w:r>
    </w:p>
    <w:p w14:paraId="1E9AF734">
      <w:r>
        <w:t>The following folders and files were added or modified in the existing FirstWebAPI project:</w:t>
      </w:r>
    </w:p>
    <w:p w14:paraId="24D12289">
      <w:r>
        <w:br w:type="textWrapping"/>
      </w:r>
      <w:r>
        <w:t>- Models/</w:t>
      </w:r>
      <w:r>
        <w:br w:type="textWrapping"/>
      </w:r>
      <w:r>
        <w:t xml:space="preserve">    - Employee.cs</w:t>
      </w:r>
      <w:r>
        <w:br w:type="textWrapping"/>
      </w:r>
      <w:r>
        <w:t xml:space="preserve">    - Department.cs</w:t>
      </w:r>
      <w:r>
        <w:br w:type="textWrapping"/>
      </w:r>
      <w:r>
        <w:t xml:space="preserve">    - Skill.cs</w:t>
      </w:r>
      <w:r>
        <w:br w:type="textWrapping"/>
      </w:r>
      <w:r>
        <w:t>- Filters/</w:t>
      </w:r>
      <w:r>
        <w:br w:type="textWrapping"/>
      </w:r>
      <w:r>
        <w:t xml:space="preserve">    - CustomAuthFilter.cs</w:t>
      </w:r>
      <w:r>
        <w:br w:type="textWrapping"/>
      </w:r>
      <w:r>
        <w:t xml:space="preserve">    - CustomExceptionFilter.cs</w:t>
      </w:r>
      <w:r>
        <w:br w:type="textWrapping"/>
      </w:r>
      <w:r>
        <w:t>- Controllers/</w:t>
      </w:r>
      <w:r>
        <w:br w:type="textWrapping"/>
      </w:r>
      <w:r>
        <w:t xml:space="preserve">    - EmployeeController.cs (Modified)</w:t>
      </w:r>
      <w:r>
        <w:br w:type="textWrapping"/>
      </w:r>
      <w:r>
        <w:t>- Program.cs (Modified)</w:t>
      </w:r>
      <w:r>
        <w:br w:type="textWrapping"/>
      </w:r>
    </w:p>
    <w:p w14:paraId="0E541AA0">
      <w:pPr>
        <w:pStyle w:val="2"/>
      </w:pPr>
      <w:r>
        <w:t>Model Classes</w:t>
      </w:r>
    </w:p>
    <w:p w14:paraId="2195A8C2">
      <w:r>
        <w:t>Model classes represent complex objects in the application. They are used in request and response bodies.</w:t>
      </w:r>
    </w:p>
    <w:p w14:paraId="584B8BDC">
      <w:pPr>
        <w:pStyle w:val="3"/>
      </w:pPr>
      <w:r>
        <w:t>Employee.cs</w:t>
      </w:r>
    </w:p>
    <w:p w14:paraId="7564C3DE">
      <w:r>
        <w:br w:type="textWrapping"/>
      </w:r>
      <w:r>
        <w:t>public class Employee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 xml:space="preserve">    public int Salary { get; set; }</w:t>
      </w:r>
      <w:r>
        <w:br w:type="textWrapping"/>
      </w:r>
      <w:r>
        <w:t xml:space="preserve">    public bool Permanent { get; set; }</w:t>
      </w:r>
      <w:r>
        <w:br w:type="textWrapping"/>
      </w:r>
      <w:r>
        <w:t xml:space="preserve">    public Department Department { get; set; }</w:t>
      </w:r>
      <w:r>
        <w:br w:type="textWrapping"/>
      </w:r>
      <w:r>
        <w:t xml:space="preserve">    public List&lt;Skill&gt; Skills { get; set; }</w:t>
      </w:r>
      <w:r>
        <w:br w:type="textWrapping"/>
      </w:r>
      <w:r>
        <w:t xml:space="preserve">    public DateTime DateOfBirth { get; set; }</w:t>
      </w:r>
      <w:r>
        <w:br w:type="textWrapping"/>
      </w:r>
      <w:r>
        <w:t>}</w:t>
      </w:r>
      <w:r>
        <w:br w:type="textWrapping"/>
      </w:r>
    </w:p>
    <w:p w14:paraId="4999139C">
      <w:pPr>
        <w:pStyle w:val="3"/>
      </w:pPr>
      <w:r>
        <w:t>Department.cs</w:t>
      </w:r>
    </w:p>
    <w:p w14:paraId="65DEE069">
      <w:r>
        <w:br w:type="textWrapping"/>
      </w:r>
      <w:r>
        <w:t>public class Department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>}</w:t>
      </w:r>
      <w:r>
        <w:br w:type="textWrapping"/>
      </w:r>
    </w:p>
    <w:p w14:paraId="1CE84AAF">
      <w:pPr>
        <w:pStyle w:val="3"/>
      </w:pPr>
      <w:r>
        <w:t>Skill.cs</w:t>
      </w:r>
    </w:p>
    <w:p w14:paraId="3E8DFE52">
      <w:r>
        <w:br w:type="textWrapping"/>
      </w:r>
      <w:r>
        <w:t>public class Skill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SkillName { get; set; }</w:t>
      </w:r>
      <w:r>
        <w:br w:type="textWrapping"/>
      </w:r>
      <w:r>
        <w:t>}</w:t>
      </w:r>
      <w:r>
        <w:br w:type="textWrapping"/>
      </w:r>
    </w:p>
    <w:p w14:paraId="580CB856">
      <w:pPr>
        <w:pStyle w:val="2"/>
      </w:pPr>
      <w:r>
        <w:t>Custom Authorization Filter</w:t>
      </w:r>
    </w:p>
    <w:p w14:paraId="7D8416AE">
      <w:r>
        <w:t>A custom filter was implemented to check if the request contains an 'Authorization' header with the value containing 'Bearer'. If not, a 400 BadRequest is returned.</w:t>
      </w:r>
      <w:r>
        <w:br w:type="textWrapping"/>
      </w:r>
    </w:p>
    <w:p w14:paraId="2678E18F">
      <w:pPr>
        <w:pStyle w:val="3"/>
      </w:pPr>
      <w:r>
        <w:t>CustomAuthFilter.cs</w:t>
      </w:r>
    </w:p>
    <w:p w14:paraId="486B6AA9">
      <w:r>
        <w:br w:type="textWrapping"/>
      </w:r>
      <w:r>
        <w:t>public class CustomAuthFilter : ActionFilterAttribute</w:t>
      </w:r>
      <w:r>
        <w:br w:type="textWrapping"/>
      </w:r>
      <w:r>
        <w:t>{</w:t>
      </w:r>
      <w:r>
        <w:br w:type="textWrapping"/>
      </w:r>
      <w:r>
        <w:t xml:space="preserve">    public override void OnActionExecuting(ActionExecutingContext context)</w:t>
      </w:r>
      <w:r>
        <w:br w:type="textWrapping"/>
      </w:r>
      <w:r>
        <w:t xml:space="preserve">    {</w:t>
      </w:r>
      <w:r>
        <w:br w:type="textWrapping"/>
      </w:r>
      <w:r>
        <w:t xml:space="preserve">        var headers = context.HttpContext.Request.Headers;</w:t>
      </w:r>
      <w:r>
        <w:br w:type="textWrapping"/>
      </w:r>
      <w:r>
        <w:t xml:space="preserve">        if (!headers.ContainsKey("Authorization"))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context.Result = new BadRequestObjectResult("Invalid request - No Auth token");</w:t>
      </w:r>
      <w:r>
        <w:br w:type="textWrapping"/>
      </w:r>
      <w:r>
        <w:t xml:space="preserve">            return;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var token = headers["Authorization"].ToString();</w:t>
      </w:r>
      <w:r>
        <w:br w:type="textWrapping"/>
      </w:r>
      <w:r>
        <w:t xml:space="preserve">        if (!token.Contains("Bearer"))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context.Result = new BadRequestObjectResult("Invalid request - Token present but Bearer unavailable");</w:t>
      </w:r>
      <w:r>
        <w:br w:type="textWrapping"/>
      </w:r>
      <w:r>
        <w:t xml:space="preserve">            return;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base.OnActionExecuting(context);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7D458BA">
      <w:pPr>
        <w:pStyle w:val="2"/>
      </w:pPr>
      <w:r>
        <w:t>Custom Exception Filter</w:t>
      </w:r>
    </w:p>
    <w:p w14:paraId="0FC9647A">
      <w:r>
        <w:t>An exception filter was implemented to log exceptions to a file and return a 500 Internal Server Error.</w:t>
      </w:r>
    </w:p>
    <w:p w14:paraId="0966E024">
      <w:pPr>
        <w:pStyle w:val="3"/>
      </w:pPr>
      <w:r>
        <w:t>CustomExceptionFilter.cs</w:t>
      </w:r>
    </w:p>
    <w:p w14:paraId="57EB00B1">
      <w:r>
        <w:br w:type="textWrapping"/>
      </w:r>
      <w:r>
        <w:t>public class CustomExceptionFilter : IExceptionFilter</w:t>
      </w:r>
      <w:r>
        <w:br w:type="textWrapping"/>
      </w:r>
      <w:r>
        <w:t>{</w:t>
      </w:r>
      <w:r>
        <w:br w:type="textWrapping"/>
      </w:r>
      <w:r>
        <w:t xml:space="preserve">    public void OnException(ExceptionContext context)</w:t>
      </w:r>
      <w:r>
        <w:br w:type="textWrapping"/>
      </w:r>
      <w:r>
        <w:t xml:space="preserve">    {</w:t>
      </w:r>
      <w:r>
        <w:br w:type="textWrapping"/>
      </w:r>
      <w:r>
        <w:t xml:space="preserve">        var exception = context.Exception;</w:t>
      </w:r>
      <w:r>
        <w:br w:type="textWrapping"/>
      </w:r>
      <w:r>
        <w:t xml:space="preserve">        string filePath = Path.Combine(Directory.GetCurrentDirectory(), "error_log.txt");</w:t>
      </w:r>
      <w:r>
        <w:br w:type="textWrapping"/>
      </w:r>
      <w:r>
        <w:t xml:space="preserve">        File.AppendAllText(filePath, $"[{DateTime.Now}] Exception: {exception.Message}\n");</w:t>
      </w:r>
      <w:r>
        <w:br w:type="textWrapping"/>
      </w:r>
      <w:r>
        <w:br w:type="textWrapping"/>
      </w:r>
      <w:r>
        <w:t xml:space="preserve">        context.Result = new ObjectResult("An unexpected error occurred.")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StatusCode = 500</w:t>
      </w:r>
      <w:r>
        <w:br w:type="textWrapping"/>
      </w:r>
      <w:r>
        <w:t xml:space="preserve">        };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08D3ED6">
      <w:pPr>
        <w:pStyle w:val="2"/>
      </w:pPr>
      <w:r>
        <w:t>EmployeeController.cs</w:t>
      </w:r>
    </w:p>
    <w:p w14:paraId="5FDA79B4">
      <w:r>
        <w:t>This controller includes GET, POST, and PUT methods for Employee. It uses both custom filters.</w:t>
      </w:r>
    </w:p>
    <w:p w14:paraId="5F4E688A">
      <w:pPr>
        <w:pStyle w:val="2"/>
      </w:pPr>
      <w:r>
        <w:t>Program.cs</w:t>
      </w:r>
    </w:p>
    <w:p w14:paraId="032DBAAF">
      <w:r>
        <w:t>This file was updated to register filters and enable Swagger UI with the Authorize button.</w:t>
      </w:r>
    </w:p>
    <w:p w14:paraId="47BE094A">
      <w:pPr>
        <w:pStyle w:val="2"/>
      </w:pPr>
      <w:r>
        <w:t>Testing in Swagger</w:t>
      </w:r>
    </w:p>
    <w:p w14:paraId="4F8578B3">
      <w:r>
        <w:br w:type="textWrapping"/>
      </w:r>
      <w:r>
        <w:t>The following scenarios were tested using Swagger UI:</w:t>
      </w:r>
      <w:r>
        <w:br w:type="textWrapping"/>
      </w:r>
      <w:r>
        <w:br w:type="textWrapping"/>
      </w:r>
      <w:r>
        <w:t>1. GET /api/Employee without Authorization → 400 Bad Request</w:t>
      </w:r>
      <w:r>
        <w:br w:type="textWrapping"/>
      </w:r>
      <w:r>
        <w:t>2. GET /api/Employee with Bearer token → 500 Internal Server Error, log created</w:t>
      </w:r>
      <w:r>
        <w:br w:type="textWrapping"/>
      </w:r>
      <w:r>
        <w:t>3. POST /api/Employee with Bearer token → 200 OK, employee added</w:t>
      </w:r>
      <w:r>
        <w:br w:type="textWrapping"/>
      </w:r>
    </w:p>
    <w:p w14:paraId="37730BA8">
      <w:r>
        <w:t>Screenshots of Swagger responses and error_log.txt can be added below.</w:t>
      </w:r>
      <w:bookmarkStart w:id="0" w:name="_GoBack"/>
      <w:bookmarkEnd w:id="0"/>
    </w:p>
    <w:p w14:paraId="5B5889C8">
      <w:pPr>
        <w:pStyle w:val="156"/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395605</wp:posOffset>
            </wp:positionV>
            <wp:extent cx="5480050" cy="2680970"/>
            <wp:effectExtent l="0" t="0" r="6350" b="11430"/>
            <wp:wrapNone/>
            <wp:docPr id="1" name="Picture 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</w:p>
    <w:p w14:paraId="00194999"/>
    <w:p w14:paraId="1687C6A7">
      <w:pPr>
        <w:rPr>
          <w:rFonts w:hint="default"/>
          <w:lang w:val="en-US"/>
        </w:rPr>
      </w:pPr>
    </w:p>
    <w:p w14:paraId="35EB2663">
      <w:pPr>
        <w:rPr>
          <w:rFonts w:hint="default"/>
          <w:lang w:val="en-US"/>
        </w:rPr>
      </w:pPr>
    </w:p>
    <w:p w14:paraId="6B4EE1A6">
      <w:pPr>
        <w:rPr>
          <w:rFonts w:hint="default"/>
          <w:lang w:val="en-US"/>
        </w:rPr>
      </w:pPr>
    </w:p>
    <w:p w14:paraId="7E8D5D2F">
      <w:pPr>
        <w:rPr>
          <w:rFonts w:hint="default"/>
          <w:lang w:val="en-US"/>
        </w:rPr>
      </w:pPr>
    </w:p>
    <w:p w14:paraId="01F17B5C">
      <w:pPr>
        <w:rPr>
          <w:rFonts w:hint="default"/>
          <w:lang w:val="en-US"/>
        </w:rPr>
      </w:pPr>
    </w:p>
    <w:p w14:paraId="509ED674">
      <w:pPr>
        <w:rPr>
          <w:rFonts w:hint="default"/>
          <w:lang w:val="en-US"/>
        </w:rPr>
      </w:pPr>
    </w:p>
    <w:p w14:paraId="2B3CC8D5">
      <w:pPr>
        <w:rPr>
          <w:rFonts w:hint="default"/>
          <w:lang w:val="en-US"/>
        </w:rPr>
      </w:pPr>
    </w:p>
    <w:p w14:paraId="0146311A">
      <w:pPr>
        <w:rPr>
          <w:rFonts w:hint="default"/>
          <w:lang w:val="en-US"/>
        </w:rPr>
      </w:pPr>
    </w:p>
    <w:p w14:paraId="1E2326B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71120</wp:posOffset>
            </wp:positionV>
            <wp:extent cx="5481955" cy="2123440"/>
            <wp:effectExtent l="0" t="0" r="4445" b="10160"/>
            <wp:wrapNone/>
            <wp:docPr id="2" name="Picture 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B1C5">
      <w:pPr>
        <w:rPr>
          <w:rFonts w:hint="default"/>
          <w:lang w:val="en-US"/>
        </w:rPr>
      </w:pPr>
    </w:p>
    <w:p w14:paraId="1635D492">
      <w:pPr>
        <w:rPr>
          <w:rFonts w:hint="default"/>
          <w:lang w:val="en-US"/>
        </w:rPr>
      </w:pPr>
    </w:p>
    <w:p w14:paraId="587838B8">
      <w:pPr>
        <w:rPr>
          <w:rFonts w:hint="default"/>
          <w:lang w:val="en-US"/>
        </w:rPr>
      </w:pPr>
    </w:p>
    <w:p w14:paraId="2756D880">
      <w:pPr>
        <w:rPr>
          <w:rFonts w:hint="default"/>
          <w:lang w:val="en-US"/>
        </w:rPr>
      </w:pPr>
    </w:p>
    <w:p w14:paraId="58B2997C">
      <w:pPr>
        <w:rPr>
          <w:rFonts w:hint="default"/>
          <w:lang w:val="en-US"/>
        </w:rPr>
      </w:pPr>
    </w:p>
    <w:p w14:paraId="5D2A2920">
      <w:pPr>
        <w:rPr>
          <w:rFonts w:hint="default"/>
          <w:lang w:val="en-US"/>
        </w:rPr>
      </w:pPr>
    </w:p>
    <w:p w14:paraId="262BEA4F">
      <w:pPr>
        <w:rPr>
          <w:rFonts w:hint="default"/>
          <w:lang w:val="en-US"/>
        </w:rPr>
      </w:pPr>
    </w:p>
    <w:p w14:paraId="5262A0C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20955</wp:posOffset>
            </wp:positionV>
            <wp:extent cx="5486400" cy="2099945"/>
            <wp:effectExtent l="0" t="0" r="0" b="8255"/>
            <wp:wrapNone/>
            <wp:docPr id="3" name="Picture 3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B1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GYARINA RAUNIYAR</cp:lastModifiedBy>
  <dcterms:modified xsi:type="dcterms:W3CDTF">2025-07-13T18:12:35Z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BDC7615B60624648993A496A436BDEED_13</vt:lpwstr>
  </property>
</Properties>
</file>