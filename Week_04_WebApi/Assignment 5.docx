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F3A72">
      <w:pPr>
        <w:pStyle w:val="36"/>
      </w:pPr>
      <w:r>
        <w:t xml:space="preserve">Assignment 5 </w:t>
      </w:r>
    </w:p>
    <w:p w14:paraId="31B0AF36">
      <w:pPr>
        <w:pStyle w:val="2"/>
      </w:pPr>
      <w:r>
        <w:t>Objective</w:t>
      </w:r>
    </w:p>
    <w:p w14:paraId="585EE514">
      <w:r>
        <w:br w:type="textWrapping"/>
      </w:r>
      <w:r>
        <w:t>This assignment demonstrates how to implement Cross-Origin Resource Sharing (CORS) and secure a Web API using JWT (JSON Web Token) authentication in ASP.NET Core.</w:t>
      </w:r>
      <w:r>
        <w:br w:type="textWrapping"/>
      </w:r>
      <w:r>
        <w:t>Key topics covered include:</w:t>
      </w:r>
      <w:r>
        <w:br w:type="textWrapping"/>
      </w:r>
      <w:r>
        <w:t>- What is CORS and how to enable it</w:t>
      </w:r>
      <w:r>
        <w:br w:type="textWrapping"/>
      </w:r>
      <w:r>
        <w:t>- JWT token generation and validation</w:t>
      </w:r>
      <w:r>
        <w:br w:type="textWrapping"/>
      </w:r>
      <w:r>
        <w:t>- Role-based authorization using [Authorize] and claims</w:t>
      </w:r>
      <w:r>
        <w:br w:type="textWrapping"/>
      </w:r>
      <w:r>
        <w:t>- Using Swagger and Postman to test protected API endpoints</w:t>
      </w:r>
      <w:r>
        <w:br w:type="textWrapping"/>
      </w:r>
    </w:p>
    <w:p w14:paraId="7542DCAD">
      <w:pPr>
        <w:pStyle w:val="2"/>
      </w:pPr>
      <w:r>
        <w:t>Implementation Steps</w:t>
      </w:r>
    </w:p>
    <w:p w14:paraId="1D19903D">
      <w:pPr>
        <w:pStyle w:val="3"/>
      </w:pPr>
      <w:r>
        <w:t>Step 1: Enable</w:t>
      </w:r>
      <w:r>
        <w:rPr>
          <w:rFonts w:hint="default"/>
          <w:lang w:val="en-US"/>
        </w:rPr>
        <w:t>b</w:t>
      </w:r>
      <w:r>
        <w:t xml:space="preserve"> CORS</w:t>
      </w:r>
    </w:p>
    <w:p w14:paraId="659086AC">
      <w:r>
        <w:t>In Program.cs, add the following CORS policy:</w:t>
      </w:r>
    </w:p>
    <w:p w14:paraId="191E3D9D">
      <w:pPr>
        <w:pStyle w:val="156"/>
      </w:pPr>
      <w:r>
        <w:br w:type="textWrapping"/>
      </w:r>
      <w:r>
        <w:t>builder.Services.AddCors(options =&gt;</w:t>
      </w:r>
      <w:r>
        <w:br w:type="textWrapping"/>
      </w:r>
      <w:r>
        <w:t>{</w:t>
      </w:r>
      <w:r>
        <w:br w:type="textWrapping"/>
      </w:r>
      <w:r>
        <w:t xml:space="preserve">    options.AddPolicy("AllowLocalhost3000",</w:t>
      </w:r>
      <w:r>
        <w:br w:type="textWrapping"/>
      </w:r>
      <w:r>
        <w:t xml:space="preserve">        builder =&gt; builder</w:t>
      </w:r>
      <w:r>
        <w:br w:type="textWrapping"/>
      </w:r>
      <w:r>
        <w:t xml:space="preserve">            .WithOrigins("http://localhost:3000")</w:t>
      </w:r>
      <w:r>
        <w:br w:type="textWrapping"/>
      </w:r>
      <w:r>
        <w:t xml:space="preserve">            .AllowAnyHeader()</w:t>
      </w:r>
      <w:r>
        <w:br w:type="textWrapping"/>
      </w:r>
      <w:r>
        <w:t xml:space="preserve">            .AllowAnyMethod());</w:t>
      </w:r>
      <w:r>
        <w:br w:type="textWrapping"/>
      </w:r>
      <w:r>
        <w:t>});</w:t>
      </w:r>
      <w:r>
        <w:br w:type="textWrapping"/>
      </w:r>
      <w:r>
        <w:t>...</w:t>
      </w:r>
      <w:r>
        <w:br w:type="textWrapping"/>
      </w:r>
      <w:r>
        <w:t>app.UseCors("AllowLocalhost3000");</w:t>
      </w:r>
      <w:r>
        <w:br w:type="textWrapping"/>
      </w:r>
    </w:p>
    <w:p w14:paraId="55E948F6">
      <w:pPr>
        <w:pStyle w:val="3"/>
      </w:pPr>
      <w:r>
        <w:t>Step 2: Configure</w:t>
      </w:r>
      <w:r>
        <w:rPr>
          <w:rFonts w:hint="default"/>
          <w:lang w:val="en-US"/>
        </w:rPr>
        <w:t xml:space="preserve">d </w:t>
      </w:r>
      <w:r>
        <w:t>JWT Authentication</w:t>
      </w:r>
    </w:p>
    <w:p w14:paraId="6F4875C7">
      <w:r>
        <w:t>In Program.cs, configure JWT authentication:</w:t>
      </w:r>
    </w:p>
    <w:p w14:paraId="528DA0CB">
      <w:pPr>
        <w:pStyle w:val="156"/>
      </w:pPr>
      <w:r>
        <w:br w:type="textWrapping"/>
      </w:r>
      <w:r>
        <w:t>string securityKey = "this_is_a_super_secure_256bit_key123!";</w:t>
      </w:r>
      <w:r>
        <w:br w:type="textWrapping"/>
      </w:r>
      <w:r>
        <w:t>var symmetricSecurityKey = new SymmetricSecurityKey(Encoding.UTF8.GetBytes(securityKey));</w:t>
      </w:r>
      <w:r>
        <w:br w:type="textWrapping"/>
      </w:r>
      <w:r>
        <w:br w:type="textWrapping"/>
      </w:r>
      <w:r>
        <w:t>builder.Services.AddAuthentication(x =&gt;</w:t>
      </w:r>
      <w:r>
        <w:br w:type="textWrapping"/>
      </w:r>
      <w:r>
        <w:t>{</w:t>
      </w:r>
      <w:r>
        <w:br w:type="textWrapping"/>
      </w:r>
      <w:r>
        <w:t xml:space="preserve">    x.DefaultAuthenticateScheme = JwtBearerDefaults.AuthenticationScheme;</w:t>
      </w:r>
      <w:r>
        <w:br w:type="textWrapping"/>
      </w:r>
      <w:r>
        <w:t xml:space="preserve">    x.DefaultChallengeScheme = JwtBearerDefaults.AuthenticationScheme;</w:t>
      </w:r>
      <w:r>
        <w:br w:type="textWrapping"/>
      </w:r>
      <w:r>
        <w:t xml:space="preserve">    x.DefaultSignInScheme = JwtBearerDefaults.AuthenticationScheme;</w:t>
      </w:r>
      <w:r>
        <w:br w:type="textWrapping"/>
      </w:r>
      <w:r>
        <w:t>})</w:t>
      </w:r>
      <w:r>
        <w:br w:type="textWrapping"/>
      </w:r>
      <w:r>
        <w:t>.AddJwtBearer(JwtBearerDefaults.AuthenticationScheme, x =&gt;</w:t>
      </w:r>
      <w:r>
        <w:br w:type="textWrapping"/>
      </w:r>
      <w:r>
        <w:t>{</w:t>
      </w:r>
      <w:r>
        <w:br w:type="textWrapping"/>
      </w:r>
      <w:r>
        <w:t xml:space="preserve">    x.TokenValidationParameters = new TokenValidationParameters</w:t>
      </w:r>
      <w:r>
        <w:br w:type="textWrapping"/>
      </w:r>
      <w:r>
        <w:t xml:space="preserve">    {</w:t>
      </w:r>
      <w:r>
        <w:br w:type="textWrapping"/>
      </w:r>
      <w:r>
        <w:t xml:space="preserve">        ValidateIssuer = true,</w:t>
      </w:r>
      <w:r>
        <w:br w:type="textWrapping"/>
      </w:r>
      <w:r>
        <w:t xml:space="preserve">        ValidateAudience = true,</w:t>
      </w:r>
      <w:r>
        <w:br w:type="textWrapping"/>
      </w:r>
      <w:r>
        <w:t xml:space="preserve">        ValidateLifetime = true,</w:t>
      </w:r>
      <w:r>
        <w:br w:type="textWrapping"/>
      </w:r>
      <w:r>
        <w:t xml:space="preserve">        ValidateIssuerSigningKey = true,</w:t>
      </w:r>
      <w:r>
        <w:br w:type="textWrapping"/>
      </w:r>
      <w:r>
        <w:t xml:space="preserve">        ValidIssuer = "mySystem",</w:t>
      </w:r>
      <w:r>
        <w:br w:type="textWrapping"/>
      </w:r>
      <w:r>
        <w:t xml:space="preserve">        ValidAudience = "myUsers",</w:t>
      </w:r>
      <w:r>
        <w:br w:type="textWrapping"/>
      </w:r>
      <w:r>
        <w:t xml:space="preserve">        IssuerSigningKey = symmetricSecurityKey</w:t>
      </w:r>
      <w:r>
        <w:br w:type="textWrapping"/>
      </w:r>
      <w:r>
        <w:t xml:space="preserve">    };</w:t>
      </w:r>
      <w:r>
        <w:br w:type="textWrapping"/>
      </w:r>
      <w:r>
        <w:t>});</w:t>
      </w:r>
      <w:r>
        <w:br w:type="textWrapping"/>
      </w:r>
      <w:r>
        <w:t>...</w:t>
      </w:r>
      <w:r>
        <w:br w:type="textWrapping"/>
      </w:r>
      <w:r>
        <w:t>app.UseAuthentication();</w:t>
      </w:r>
      <w:r>
        <w:br w:type="textWrapping"/>
      </w:r>
    </w:p>
    <w:p w14:paraId="5386AA89">
      <w:pPr>
        <w:pStyle w:val="3"/>
      </w:pPr>
      <w:r>
        <w:t>Step 3: Create</w:t>
      </w:r>
      <w:r>
        <w:rPr>
          <w:rFonts w:hint="default"/>
          <w:lang w:val="en-US"/>
        </w:rPr>
        <w:t>d</w:t>
      </w:r>
      <w:r>
        <w:t xml:space="preserve"> AuthController</w:t>
      </w:r>
    </w:p>
    <w:p w14:paraId="5DC77B85">
      <w:r>
        <w:t>Create</w:t>
      </w:r>
      <w:r>
        <w:rPr>
          <w:rFonts w:hint="default"/>
          <w:lang w:val="en-US"/>
        </w:rPr>
        <w:t>d</w:t>
      </w:r>
      <w:r>
        <w:t xml:space="preserve"> a controller that generates a JWT token:</w:t>
      </w:r>
    </w:p>
    <w:p w14:paraId="2C35D6FE">
      <w:pPr>
        <w:pStyle w:val="156"/>
      </w:pPr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[AllowAnonymous]</w:t>
      </w:r>
      <w:r>
        <w:br w:type="textWrapping"/>
      </w:r>
      <w:r>
        <w:t>public class AuthController : ControllerBase</w:t>
      </w:r>
      <w:r>
        <w:br w:type="textWrapping"/>
      </w:r>
      <w:r>
        <w:t>{</w:t>
      </w:r>
      <w:r>
        <w:br w:type="textWrapping"/>
      </w:r>
      <w:r>
        <w:t xml:space="preserve">    [HttpGet("token")]</w:t>
      </w:r>
      <w:r>
        <w:br w:type="textWrapping"/>
      </w:r>
      <w:r>
        <w:t xml:space="preserve">    public IActionResult GetToken()</w:t>
      </w:r>
      <w:r>
        <w:br w:type="textWrapping"/>
      </w:r>
      <w:r>
        <w:t xml:space="preserve">    {</w:t>
      </w:r>
      <w:r>
        <w:br w:type="textWrapping"/>
      </w:r>
      <w:r>
        <w:t xml:space="preserve">        var token = GenerateJSONWebToken(1, "Admin");</w:t>
      </w:r>
      <w:r>
        <w:br w:type="textWrapping"/>
      </w:r>
      <w:r>
        <w:t xml:space="preserve">        return Ok(new { token });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private string GenerateJSONWebToken(int userId, string userRole)</w:t>
      </w:r>
      <w:r>
        <w:br w:type="textWrapping"/>
      </w:r>
      <w:r>
        <w:t xml:space="preserve">    {</w:t>
      </w:r>
      <w:r>
        <w:br w:type="textWrapping"/>
      </w:r>
      <w:r>
        <w:t xml:space="preserve">        var securityKey = new SymmetricSecurityKey(Encoding.UTF8.GetBytes("this_is_a_super_secure_256bit_key123!"));</w:t>
      </w:r>
      <w:r>
        <w:br w:type="textWrapping"/>
      </w:r>
      <w:r>
        <w:t xml:space="preserve">        var credentials = new SigningCredentials(securityKey, SecurityAlgorithms.HmacSha256);</w:t>
      </w:r>
      <w:r>
        <w:br w:type="textWrapping"/>
      </w:r>
      <w:r>
        <w:br w:type="textWrapping"/>
      </w:r>
      <w:r>
        <w:t xml:space="preserve">        var claims = new List&lt;Claim&gt;</w:t>
      </w:r>
      <w:r>
        <w:br w:type="textWrapping"/>
      </w:r>
      <w:r>
        <w:t xml:space="preserve">        {</w:t>
      </w:r>
      <w:r>
        <w:br w:type="textWrapping"/>
      </w:r>
      <w:r>
        <w:t xml:space="preserve">            new Claim(ClaimTypes.Role, userRole),</w:t>
      </w:r>
      <w:r>
        <w:br w:type="textWrapping"/>
      </w:r>
      <w:r>
        <w:t xml:space="preserve">            new Claim("UserId", userId.ToString())</w:t>
      </w:r>
      <w:r>
        <w:br w:type="textWrapping"/>
      </w:r>
      <w:r>
        <w:t xml:space="preserve">        };</w:t>
      </w:r>
      <w:r>
        <w:br w:type="textWrapping"/>
      </w:r>
      <w:r>
        <w:br w:type="textWrapping"/>
      </w:r>
      <w:r>
        <w:t xml:space="preserve">        var token = new JwtSecurityToken(</w:t>
      </w:r>
      <w:r>
        <w:br w:type="textWrapping"/>
      </w:r>
      <w:r>
        <w:t xml:space="preserve">            issuer: "mySystem",</w:t>
      </w:r>
      <w:r>
        <w:br w:type="textWrapping"/>
      </w:r>
      <w:r>
        <w:t xml:space="preserve">            audience: "myUsers",</w:t>
      </w:r>
      <w:r>
        <w:br w:type="textWrapping"/>
      </w:r>
      <w:r>
        <w:t xml:space="preserve">            claims: claims,</w:t>
      </w:r>
      <w:r>
        <w:br w:type="textWrapping"/>
      </w:r>
      <w:r>
        <w:t xml:space="preserve">            expires: DateTime.Now.AddMinutes(10),</w:t>
      </w:r>
      <w:r>
        <w:br w:type="textWrapping"/>
      </w:r>
      <w:r>
        <w:t xml:space="preserve">            signingCredentials: credentials);</w:t>
      </w:r>
      <w:r>
        <w:br w:type="textWrapping"/>
      </w:r>
      <w:r>
        <w:br w:type="textWrapping"/>
      </w:r>
      <w:r>
        <w:t xml:space="preserve">        return new JwtSecurityTokenHandler().WriteToken(token);</w:t>
      </w:r>
      <w:r>
        <w:br w:type="textWrapping"/>
      </w:r>
      <w:r>
        <w:t xml:space="preserve">    }</w:t>
      </w:r>
      <w:r>
        <w:br w:type="textWrapping"/>
      </w:r>
      <w:r>
        <w:t>}</w:t>
      </w:r>
      <w:r>
        <w:br w:type="textWrapping"/>
      </w:r>
    </w:p>
    <w:p w14:paraId="5B46C39D">
      <w:pPr>
        <w:pStyle w:val="3"/>
      </w:pPr>
      <w:r>
        <w:t>Step 4: Secur</w:t>
      </w:r>
      <w:r>
        <w:rPr>
          <w:rFonts w:hint="default"/>
          <w:lang w:val="en-US"/>
        </w:rPr>
        <w:t>ing</w:t>
      </w:r>
      <w:r>
        <w:t xml:space="preserve"> EmployeeController</w:t>
      </w:r>
    </w:p>
    <w:p w14:paraId="022730C3">
      <w:r>
        <w:t>Modif</w:t>
      </w:r>
      <w:r>
        <w:rPr>
          <w:rFonts w:hint="default"/>
          <w:lang w:val="en-US"/>
        </w:rPr>
        <w:t>ied</w:t>
      </w:r>
      <w:r>
        <w:t xml:space="preserve"> EmployeeController.cs to require authorization:</w:t>
      </w:r>
    </w:p>
    <w:p w14:paraId="150FED4A">
      <w:pPr>
        <w:pStyle w:val="156"/>
      </w:pPr>
      <w:r>
        <w:br w:type="textWrapping"/>
      </w:r>
      <w:r>
        <w:t>[ApiController]</w:t>
      </w:r>
      <w:r>
        <w:br w:type="textWrapping"/>
      </w:r>
      <w:r>
        <w:t>[Route("api/[controller]")]</w:t>
      </w:r>
      <w:r>
        <w:br w:type="textWrapping"/>
      </w:r>
      <w:r>
        <w:t>[Authorize(Roles = "Admin,POC")]</w:t>
      </w:r>
      <w:r>
        <w:br w:type="textWrapping"/>
      </w:r>
      <w:r>
        <w:t>public class EmployeeController : ControllerBase</w:t>
      </w:r>
      <w:r>
        <w:br w:type="textWrapping"/>
      </w:r>
      <w:r>
        <w:t>{</w:t>
      </w:r>
      <w:r>
        <w:br w:type="textWrapping"/>
      </w:r>
      <w:r>
        <w:t xml:space="preserve">    // existing code remains the same...</w:t>
      </w:r>
      <w:r>
        <w:br w:type="textWrapping"/>
      </w:r>
      <w:r>
        <w:t>}</w:t>
      </w:r>
      <w:r>
        <w:br w:type="textWrapping"/>
      </w:r>
    </w:p>
    <w:p w14:paraId="6697063A">
      <w:pPr>
        <w:pStyle w:val="3"/>
      </w:pPr>
      <w:r>
        <w:t>Step 5: Enable Authorize Button in Swagger</w:t>
      </w:r>
    </w:p>
    <w:p w14:paraId="2D47D775">
      <w:r>
        <w:t>Add the following configuration to Swagger in Program.cs:</w:t>
      </w:r>
    </w:p>
    <w:p w14:paraId="1C4B8492">
      <w:pPr>
        <w:pStyle w:val="156"/>
      </w:pPr>
      <w:r>
        <w:br w:type="textWrapping"/>
      </w:r>
      <w:r>
        <w:t>options.AddSecurityDefinition("Bearer", new OpenApiSecurityScheme</w:t>
      </w:r>
      <w:r>
        <w:br w:type="textWrapping"/>
      </w:r>
      <w:r>
        <w:t>{</w:t>
      </w:r>
      <w:r>
        <w:br w:type="textWrapping"/>
      </w:r>
      <w:r>
        <w:t xml:space="preserve">    Name = "Authorization",</w:t>
      </w:r>
      <w:r>
        <w:br w:type="textWrapping"/>
      </w:r>
      <w:r>
        <w:t xml:space="preserve">    Type = SecuritySchemeType.ApiKey,</w:t>
      </w:r>
      <w:r>
        <w:br w:type="textWrapping"/>
      </w:r>
      <w:r>
        <w:t xml:space="preserve">    Scheme = "Bearer",</w:t>
      </w:r>
      <w:r>
        <w:br w:type="textWrapping"/>
      </w:r>
      <w:r>
        <w:t xml:space="preserve">    BearerFormat = "JWT",</w:t>
      </w:r>
      <w:r>
        <w:br w:type="textWrapping"/>
      </w:r>
      <w:r>
        <w:t xml:space="preserve">    In = ParameterLocation.Header,</w:t>
      </w:r>
      <w:r>
        <w:br w:type="textWrapping"/>
      </w:r>
      <w:r>
        <w:t xml:space="preserve">    Description = "Enter 'Bearer' followed by your JWT token."</w:t>
      </w:r>
      <w:r>
        <w:br w:type="textWrapping"/>
      </w:r>
      <w:r>
        <w:t>});</w:t>
      </w:r>
      <w:r>
        <w:br w:type="textWrapping"/>
      </w:r>
      <w:r>
        <w:br w:type="textWrapping"/>
      </w:r>
      <w:r>
        <w:t>options.AddSecurityRequirement(new OpenApiSecurityRequirement</w:t>
      </w:r>
      <w:r>
        <w:br w:type="textWrapping"/>
      </w:r>
      <w:r>
        <w:t>{</w:t>
      </w:r>
      <w:r>
        <w:br w:type="textWrapping"/>
      </w:r>
      <w:r>
        <w:t xml:space="preserve">    {</w:t>
      </w:r>
      <w:r>
        <w:br w:type="textWrapping"/>
      </w:r>
      <w:r>
        <w:t xml:space="preserve">        new OpenApiSecurityScheme</w:t>
      </w:r>
      <w:r>
        <w:br w:type="textWrapping"/>
      </w:r>
      <w:r>
        <w:t xml:space="preserve">        {</w:t>
      </w:r>
      <w:r>
        <w:br w:type="textWrapping"/>
      </w:r>
      <w:r>
        <w:t xml:space="preserve">            Reference = new OpenApiReference</w:t>
      </w:r>
      <w:r>
        <w:br w:type="textWrapping"/>
      </w:r>
      <w:r>
        <w:t xml:space="preserve">            {</w:t>
      </w:r>
      <w:r>
        <w:br w:type="textWrapping"/>
      </w:r>
      <w:r>
        <w:t xml:space="preserve">                Type = ReferenceType.SecurityScheme,</w:t>
      </w:r>
      <w:r>
        <w:br w:type="textWrapping"/>
      </w:r>
      <w:r>
        <w:t xml:space="preserve">                Id = "Bearer"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},</w:t>
      </w:r>
      <w:r>
        <w:br w:type="textWrapping"/>
      </w:r>
      <w:r>
        <w:t xml:space="preserve">        Array.Empty&lt;string&gt;()</w:t>
      </w:r>
      <w:r>
        <w:br w:type="textWrapping"/>
      </w:r>
      <w:r>
        <w:t xml:space="preserve">    }</w:t>
      </w:r>
      <w:r>
        <w:br w:type="textWrapping"/>
      </w:r>
      <w:r>
        <w:t>});</w:t>
      </w:r>
      <w:r>
        <w:br w:type="textWrapping"/>
      </w:r>
    </w:p>
    <w:p w14:paraId="47197100">
      <w:pPr>
        <w:pStyle w:val="3"/>
      </w:pPr>
      <w:r>
        <w:t>Step 6: Testing</w:t>
      </w:r>
    </w:p>
    <w:p w14:paraId="38614F08">
      <w:r>
        <w:br w:type="textWrapping"/>
      </w:r>
      <w:r>
        <w:t>- Use</w:t>
      </w:r>
      <w:r>
        <w:rPr>
          <w:rFonts w:hint="default"/>
          <w:lang w:val="en-US"/>
        </w:rPr>
        <w:t>d</w:t>
      </w:r>
      <w:r>
        <w:t xml:space="preserve"> GET /api/Auth/token to generate a JWT.</w:t>
      </w:r>
      <w:r>
        <w:br w:type="textWrapping"/>
      </w:r>
      <w:r>
        <w:t>- Us</w:t>
      </w:r>
      <w:r>
        <w:rPr>
          <w:rFonts w:hint="default"/>
          <w:lang w:val="en-US"/>
        </w:rPr>
        <w:t xml:space="preserve">ed </w:t>
      </w:r>
      <w:r>
        <w:t>the Authorize button in Swagger or Authorization header in Postman.</w:t>
      </w:r>
      <w:r>
        <w:br w:type="textWrapping"/>
      </w:r>
      <w:r>
        <w:t>- Access protected endpoints:</w:t>
      </w:r>
      <w:r>
        <w:br w:type="textWrapping"/>
      </w:r>
      <w:r>
        <w:t xml:space="preserve">    - Valid token → 200 OK</w:t>
      </w:r>
      <w:r>
        <w:br w:type="textWrapping"/>
      </w:r>
      <w:r>
        <w:t xml:space="preserve">    - Expired token → 401 Unauthorized</w:t>
      </w:r>
      <w:r>
        <w:br w:type="textWrapping"/>
      </w:r>
      <w:r>
        <w:t xml:space="preserve">    - Missing or invalid token → 401 Unauthorized</w:t>
      </w:r>
      <w:r>
        <w:br w:type="textWrapping"/>
      </w:r>
      <w:r>
        <w:t xml:space="preserve">    - Role mismatch → 401 Unauthorized</w:t>
      </w:r>
      <w:r>
        <w:br w:type="textWrapping"/>
      </w:r>
    </w:p>
    <w:p w14:paraId="31144703">
      <w:bookmarkStart w:id="0" w:name="_GoBack"/>
      <w:bookmarkEnd w:id="0"/>
    </w:p>
    <w:p w14:paraId="6AA3E54E">
      <w:pPr>
        <w:pStyle w:val="2"/>
      </w:pPr>
      <w:r>
        <w:t>Screenshots</w:t>
      </w:r>
    </w:p>
    <w:p w14:paraId="0FB7A5D0">
      <w:pPr>
        <w:pStyle w:val="156"/>
        <w:rPr>
          <w:rFonts w:hint="default" w:ascii="Calibri" w:hAnsi="Calibri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970915</wp:posOffset>
            </wp:positionV>
            <wp:extent cx="5471795" cy="2733040"/>
            <wp:effectExtent l="0" t="0" r="1905" b="10160"/>
            <wp:wrapNone/>
            <wp:docPr id="1" name="Picture 1" descr="5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  <w:r>
        <w:rPr>
          <w:rFonts w:hint="default" w:ascii="Calibri" w:hAnsi="Calibri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Swagger UI showing /api/Auth/token request and response</w:t>
      </w:r>
      <w:r>
        <w:rPr>
          <w:rFonts w:hint="default" w:ascii="Calibri" w:hAnsi="Calibri" w:cs="Calibr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Calibri" w:hAnsi="Calibri" w:cs="Calibr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</w:p>
    <w:p w14:paraId="46CB4F47">
      <w:pPr>
        <w:rPr>
          <w:rFonts w:hint="default"/>
          <w:lang w:val="en-US"/>
        </w:rPr>
      </w:pPr>
    </w:p>
    <w:p w14:paraId="5D68A4F9">
      <w:pPr>
        <w:rPr>
          <w:rFonts w:hint="default"/>
          <w:lang w:val="en-US"/>
        </w:rPr>
      </w:pPr>
    </w:p>
    <w:p w14:paraId="27CD745B">
      <w:pPr>
        <w:rPr>
          <w:rFonts w:hint="default"/>
          <w:lang w:val="en-US"/>
        </w:rPr>
      </w:pPr>
    </w:p>
    <w:p w14:paraId="74C1BCA1">
      <w:pPr>
        <w:rPr>
          <w:rFonts w:hint="default"/>
          <w:lang w:val="en-US"/>
        </w:rPr>
      </w:pPr>
    </w:p>
    <w:p w14:paraId="33DF5247">
      <w:pPr>
        <w:rPr>
          <w:rFonts w:hint="default"/>
          <w:lang w:val="en-US"/>
        </w:rPr>
      </w:pPr>
    </w:p>
    <w:p w14:paraId="674E8719">
      <w:pPr>
        <w:rPr>
          <w:rFonts w:hint="default"/>
          <w:lang w:val="en-US"/>
        </w:rPr>
      </w:pPr>
    </w:p>
    <w:p w14:paraId="19C40F62">
      <w:pPr>
        <w:rPr>
          <w:rFonts w:hint="default"/>
          <w:lang w:val="en-US"/>
        </w:rPr>
      </w:pPr>
    </w:p>
    <w:p w14:paraId="262E23F8">
      <w:pPr>
        <w:rPr>
          <w:rFonts w:hint="default"/>
          <w:lang w:val="en-US"/>
        </w:rPr>
      </w:pPr>
    </w:p>
    <w:p w14:paraId="7A269241">
      <w:pPr>
        <w:rPr>
          <w:rFonts w:hint="default"/>
          <w:lang w:val="en-US"/>
        </w:rPr>
      </w:pPr>
    </w:p>
    <w:p w14:paraId="5AC598CF">
      <w:pPr>
        <w:rPr>
          <w:rFonts w:hint="default"/>
          <w:lang w:val="en-US"/>
        </w:rPr>
      </w:pPr>
    </w:p>
    <w:p w14:paraId="6CD8D223">
      <w:pPr>
        <w:rPr>
          <w:rFonts w:hint="default"/>
          <w:lang w:val="en-US"/>
        </w:rPr>
      </w:pPr>
      <w:r>
        <w:t>Swagger Authorize popup with pasted token</w:t>
      </w:r>
      <w:r>
        <w:rPr>
          <w:rFonts w:hint="default"/>
          <w:lang w:val="en-US"/>
        </w:rPr>
        <w:t>:</w:t>
      </w:r>
    </w:p>
    <w:p w14:paraId="4573892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299720</wp:posOffset>
            </wp:positionV>
            <wp:extent cx="5483225" cy="2463800"/>
            <wp:effectExtent l="0" t="0" r="3175" b="0"/>
            <wp:wrapNone/>
            <wp:docPr id="2" name="Picture 2" descr="5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.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9099D">
      <w:pPr>
        <w:rPr>
          <w:rFonts w:hint="default"/>
          <w:lang w:val="en-US"/>
        </w:rPr>
      </w:pPr>
    </w:p>
    <w:p w14:paraId="585A7580">
      <w:pPr>
        <w:rPr>
          <w:rFonts w:hint="default"/>
          <w:lang w:val="en-US"/>
        </w:rPr>
      </w:pPr>
    </w:p>
    <w:p w14:paraId="28229D69">
      <w:pPr>
        <w:rPr>
          <w:rFonts w:hint="default"/>
          <w:lang w:val="en-US"/>
        </w:rPr>
      </w:pPr>
    </w:p>
    <w:p w14:paraId="1F9E0BAB">
      <w:pPr>
        <w:rPr>
          <w:rFonts w:hint="default"/>
          <w:lang w:val="en-US"/>
        </w:rPr>
      </w:pPr>
    </w:p>
    <w:p w14:paraId="5D23ABA2">
      <w:pPr>
        <w:rPr>
          <w:rFonts w:hint="default"/>
          <w:lang w:val="en-US"/>
        </w:rPr>
      </w:pPr>
    </w:p>
    <w:p w14:paraId="16A85171">
      <w:pPr>
        <w:rPr>
          <w:rFonts w:hint="default"/>
          <w:lang w:val="en-US"/>
        </w:rPr>
      </w:pPr>
    </w:p>
    <w:p w14:paraId="62779DE4">
      <w:pPr>
        <w:rPr>
          <w:rFonts w:hint="default"/>
          <w:lang w:val="en-US"/>
        </w:rPr>
      </w:pPr>
    </w:p>
    <w:p w14:paraId="509878CC">
      <w:pPr>
        <w:rPr>
          <w:rFonts w:hint="default"/>
          <w:lang w:val="en-US"/>
        </w:rPr>
      </w:pPr>
    </w:p>
    <w:p w14:paraId="55293A22">
      <w:pPr>
        <w:rPr>
          <w:rFonts w:hint="default"/>
          <w:lang w:val="en-US"/>
        </w:rPr>
      </w:pPr>
    </w:p>
    <w:p w14:paraId="54B250D5">
      <w:pPr>
        <w:rPr>
          <w:rFonts w:hint="default"/>
          <w:lang w:val="en-US"/>
        </w:rPr>
      </w:pPr>
    </w:p>
    <w:p w14:paraId="4DB8E6C1">
      <w:pPr>
        <w:rPr>
          <w:rFonts w:hint="default"/>
          <w:lang w:val="en-US"/>
        </w:rPr>
      </w:pPr>
      <w:r>
        <w:t>GET /api/Employee result with valid token (200 OK)</w:t>
      </w:r>
      <w:r>
        <w:rPr>
          <w:rFonts w:hint="default"/>
          <w:lang w:val="en-US"/>
        </w:rPr>
        <w:t>:</w:t>
      </w:r>
    </w:p>
    <w:p w14:paraId="4EB04668">
      <w:pPr>
        <w:rPr>
          <w:rFonts w:hint="default"/>
          <w:lang w:val="en-US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73700" cy="2731135"/>
            <wp:effectExtent l="0" t="0" r="0" b="12065"/>
            <wp:wrapNone/>
            <wp:docPr id="3" name="Picture 3" descr="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5.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 w14:paraId="7D81AF0F">
      <w:pPr>
        <w:rPr>
          <w:rFonts w:hint="default"/>
          <w:lang w:val="en-US"/>
        </w:rPr>
      </w:pPr>
    </w:p>
    <w:p w14:paraId="5D80D68D">
      <w:pPr>
        <w:rPr>
          <w:rFonts w:hint="default"/>
          <w:lang w:val="en-US"/>
        </w:rPr>
      </w:pPr>
    </w:p>
    <w:p w14:paraId="1B69DECE">
      <w:pPr>
        <w:rPr>
          <w:rFonts w:hint="default"/>
          <w:lang w:val="en-US"/>
        </w:rPr>
      </w:pPr>
    </w:p>
    <w:p w14:paraId="7FC81545">
      <w:pPr>
        <w:rPr>
          <w:rFonts w:hint="default"/>
          <w:lang w:val="en-US"/>
        </w:rPr>
      </w:pPr>
    </w:p>
    <w:p w14:paraId="30C7FC07">
      <w:pPr>
        <w:rPr>
          <w:rFonts w:hint="default"/>
          <w:lang w:val="en-US"/>
        </w:rPr>
      </w:pPr>
    </w:p>
    <w:p w14:paraId="26E5DB6E">
      <w:pPr>
        <w:rPr>
          <w:rFonts w:hint="default"/>
          <w:lang w:val="en-US"/>
        </w:rPr>
      </w:pPr>
    </w:p>
    <w:p w14:paraId="25CE8104">
      <w:pPr>
        <w:rPr>
          <w:rFonts w:hint="default"/>
          <w:lang w:val="en-US"/>
        </w:rPr>
      </w:pPr>
    </w:p>
    <w:p w14:paraId="21A9B8C7">
      <w:pPr>
        <w:rPr>
          <w:rFonts w:hint="default"/>
          <w:lang w:val="en-US"/>
        </w:rPr>
      </w:pPr>
    </w:p>
    <w:p w14:paraId="65AEBE33"/>
    <w:p w14:paraId="277A5512">
      <w:pPr>
        <w:rPr>
          <w:rFonts w:hint="default"/>
          <w:lang w:val="en-US"/>
        </w:rPr>
      </w:pPr>
      <w:r>
        <w:t xml:space="preserve">Postman test for authorized </w:t>
      </w:r>
      <w:r>
        <w:rPr>
          <w:rFonts w:hint="default"/>
          <w:lang w:val="en-US"/>
        </w:rPr>
        <w:t>:</w:t>
      </w:r>
    </w:p>
    <w:p w14:paraId="55FE086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89535</wp:posOffset>
            </wp:positionV>
            <wp:extent cx="5481955" cy="3399155"/>
            <wp:effectExtent l="0" t="0" r="4445" b="4445"/>
            <wp:wrapNone/>
            <wp:docPr id="4" name="Picture 4" descr="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5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122"/>
    <w:rsid w:val="00AA1D8D"/>
    <w:rsid w:val="00B47730"/>
    <w:rsid w:val="00CB0664"/>
    <w:rsid w:val="00FC693F"/>
    <w:rsid w:val="29AC05B7"/>
    <w:rsid w:val="435D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GYARINA RAUNIYAR</cp:lastModifiedBy>
  <dcterms:modified xsi:type="dcterms:W3CDTF">2025-07-13T18:43:47Z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4081A56D00F5451DAA264DBBA0C41125_13</vt:lpwstr>
  </property>
</Properties>
</file>